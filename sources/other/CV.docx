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54E77" w14:textId="223E7F06" w:rsidR="0069670A" w:rsidRDefault="00000000" w:rsidP="004A63CC">
      <w:pPr>
        <w:pStyle w:val="Title"/>
        <w:jc w:val="center"/>
      </w:pPr>
      <w:r>
        <w:t>VEDAD HUJDUR</w:t>
      </w:r>
    </w:p>
    <w:tbl>
      <w:tblPr>
        <w:tblStyle w:val="TableGrid"/>
        <w:tblW w:w="9004" w:type="dxa"/>
        <w:tblLayout w:type="fixed"/>
        <w:tblLook w:val="04A0" w:firstRow="1" w:lastRow="0" w:firstColumn="1" w:lastColumn="0" w:noHBand="0" w:noVBand="1"/>
      </w:tblPr>
      <w:tblGrid>
        <w:gridCol w:w="2376"/>
        <w:gridCol w:w="6628"/>
      </w:tblGrid>
      <w:tr w:rsidR="004A63CC" w14:paraId="7768383A" w14:textId="77777777" w:rsidTr="006B1780">
        <w:trPr>
          <w:trHeight w:val="317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4A2C53A6" w14:textId="588276E5" w:rsid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color w:val="4F81BD" w:themeColor="accent1"/>
                <w:sz w:val="26"/>
                <w:szCs w:val="26"/>
              </w:rPr>
              <w:drawing>
                <wp:inline distT="0" distB="0" distL="0" distR="0" wp14:anchorId="2018243B" wp14:editId="1A92B4DE">
                  <wp:extent cx="1333500" cy="1514982"/>
                  <wp:effectExtent l="38100" t="38100" r="38100" b="47625"/>
                  <wp:docPr id="7215403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540305" name="Picture 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514982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 w14:paraId="018B7E2E" w14:textId="1EC733DD" w:rsidR="004A63CC" w:rsidRP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VEDAD HUJDUR</w:t>
            </w:r>
          </w:p>
          <w:p w14:paraId="5F746CDF" w14:textId="77777777" w:rsidR="004A63CC" w:rsidRP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proofErr w:type="spellStart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Travnik</w:t>
            </w:r>
            <w:proofErr w:type="spellEnd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, Bosna </w:t>
            </w:r>
            <w:proofErr w:type="spellStart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i</w:t>
            </w:r>
            <w:proofErr w:type="spellEnd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 Hercegovina  </w:t>
            </w:r>
          </w:p>
          <w:p w14:paraId="10818FC4" w14:textId="77777777" w:rsidR="004A63CC" w:rsidRP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proofErr w:type="spellStart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Rođen</w:t>
            </w:r>
            <w:proofErr w:type="spellEnd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: 8.11.2007.  </w:t>
            </w:r>
          </w:p>
          <w:p w14:paraId="55750E98" w14:textId="77777777" w:rsidR="004A63CC" w:rsidRP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 xml:space="preserve">E-mail: vedad.hujdur007@gmail.com  </w:t>
            </w:r>
          </w:p>
          <w:p w14:paraId="06BDC67F" w14:textId="77777777" w:rsidR="004A63CC" w:rsidRP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  <w:proofErr w:type="spellStart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Telefon</w:t>
            </w:r>
            <w:proofErr w:type="spellEnd"/>
            <w:r w:rsidRPr="004A63CC"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  <w:t>: +387 62 287 834</w:t>
            </w:r>
          </w:p>
          <w:p w14:paraId="2191F4C7" w14:textId="77777777" w:rsidR="004A63CC" w:rsidRDefault="004A63CC" w:rsidP="004A63CC">
            <w:pPr>
              <w:keepNext/>
              <w:keepLines/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color w:val="4F81BD" w:themeColor="accent1"/>
                <w:sz w:val="26"/>
                <w:szCs w:val="26"/>
              </w:rPr>
            </w:pPr>
          </w:p>
        </w:tc>
      </w:tr>
    </w:tbl>
    <w:p w14:paraId="58A3700E" w14:textId="3351770C" w:rsidR="0069670A" w:rsidRPr="004A63CC" w:rsidRDefault="00000000">
      <w:pPr>
        <w:pStyle w:val="Heading2"/>
        <w:rPr>
          <w:sz w:val="28"/>
          <w:szCs w:val="28"/>
        </w:rPr>
      </w:pPr>
      <w:r w:rsidRPr="004A63CC">
        <w:rPr>
          <w:sz w:val="28"/>
          <w:szCs w:val="28"/>
        </w:rPr>
        <w:t xml:space="preserve">O </w:t>
      </w:r>
      <w:proofErr w:type="spellStart"/>
      <w:r w:rsidRPr="004A63CC">
        <w:rPr>
          <w:sz w:val="28"/>
          <w:szCs w:val="28"/>
        </w:rPr>
        <w:t>meni</w:t>
      </w:r>
      <w:proofErr w:type="spellEnd"/>
    </w:p>
    <w:p w14:paraId="110E9DC2" w14:textId="5EB1F9AA" w:rsidR="0069670A" w:rsidRDefault="00000000">
      <w:pPr>
        <w:rPr>
          <w:sz w:val="24"/>
          <w:szCs w:val="24"/>
        </w:rPr>
      </w:pPr>
      <w:r w:rsidRPr="004A63CC">
        <w:rPr>
          <w:sz w:val="24"/>
          <w:szCs w:val="24"/>
        </w:rPr>
        <w:t xml:space="preserve">Rođen sam i živim u Travniku sa roditeljima i dvije mlađe sestre. Trenutno pohađam drugi razred gimnazije informacionih tehnologija u Mješovitoj srednjoj školi “Travnik”, gdje sam bio proglašen učenikom generacije i trenutno imam odličan uspjeh. Od malih nogu sam uključen u sport: treniram tenis u TK “Return” od svoje šeste godine i streljaštvo u SSK “Target” od 2017. godine, sa brojnim priznanjima na kantonalnom i državnom nivou. </w:t>
      </w:r>
      <w:proofErr w:type="spellStart"/>
      <w:r w:rsidRPr="004A63CC">
        <w:rPr>
          <w:sz w:val="24"/>
          <w:szCs w:val="24"/>
        </w:rPr>
        <w:t>Također</w:t>
      </w:r>
      <w:proofErr w:type="spellEnd"/>
      <w:r w:rsidRPr="004A63CC">
        <w:rPr>
          <w:sz w:val="24"/>
          <w:szCs w:val="24"/>
        </w:rPr>
        <w:t xml:space="preserve"> se </w:t>
      </w:r>
      <w:proofErr w:type="spellStart"/>
      <w:r w:rsidRPr="004A63CC">
        <w:rPr>
          <w:sz w:val="24"/>
          <w:szCs w:val="24"/>
        </w:rPr>
        <w:t>rekreativno</w:t>
      </w:r>
      <w:proofErr w:type="spellEnd"/>
      <w:r w:rsidRPr="004A63CC">
        <w:rPr>
          <w:sz w:val="24"/>
          <w:szCs w:val="24"/>
        </w:rPr>
        <w:t xml:space="preserve"> </w:t>
      </w:r>
      <w:proofErr w:type="spellStart"/>
      <w:r w:rsidRPr="004A63CC">
        <w:rPr>
          <w:sz w:val="24"/>
          <w:szCs w:val="24"/>
        </w:rPr>
        <w:t>bavim</w:t>
      </w:r>
      <w:proofErr w:type="spellEnd"/>
      <w:r w:rsidRPr="004A63CC">
        <w:rPr>
          <w:sz w:val="24"/>
          <w:szCs w:val="24"/>
        </w:rPr>
        <w:t xml:space="preserve"> </w:t>
      </w:r>
      <w:proofErr w:type="spellStart"/>
      <w:r w:rsidRPr="004A63CC">
        <w:rPr>
          <w:sz w:val="24"/>
          <w:szCs w:val="24"/>
        </w:rPr>
        <w:t>skijanjem</w:t>
      </w:r>
      <w:proofErr w:type="spellEnd"/>
      <w:r w:rsidRPr="004A63CC">
        <w:rPr>
          <w:sz w:val="24"/>
          <w:szCs w:val="24"/>
        </w:rPr>
        <w:t xml:space="preserve">, </w:t>
      </w:r>
      <w:proofErr w:type="spellStart"/>
      <w:r w:rsidRPr="004A63CC">
        <w:rPr>
          <w:sz w:val="24"/>
          <w:szCs w:val="24"/>
        </w:rPr>
        <w:t>fudbalom</w:t>
      </w:r>
      <w:proofErr w:type="spellEnd"/>
      <w:r w:rsidRPr="004A63CC">
        <w:rPr>
          <w:sz w:val="24"/>
          <w:szCs w:val="24"/>
        </w:rPr>
        <w:t xml:space="preserve">, </w:t>
      </w:r>
      <w:proofErr w:type="spellStart"/>
      <w:r w:rsidRPr="004A63CC">
        <w:rPr>
          <w:sz w:val="24"/>
          <w:szCs w:val="24"/>
        </w:rPr>
        <w:t>biciklizmom</w:t>
      </w:r>
      <w:proofErr w:type="spellEnd"/>
      <w:r w:rsidRPr="004A63CC">
        <w:rPr>
          <w:sz w:val="24"/>
          <w:szCs w:val="24"/>
        </w:rPr>
        <w:t xml:space="preserve"> </w:t>
      </w:r>
      <w:proofErr w:type="spellStart"/>
      <w:r w:rsidRPr="004A63CC">
        <w:rPr>
          <w:sz w:val="24"/>
          <w:szCs w:val="24"/>
        </w:rPr>
        <w:t>i</w:t>
      </w:r>
      <w:proofErr w:type="spellEnd"/>
      <w:r w:rsidRPr="004A63CC">
        <w:rPr>
          <w:sz w:val="24"/>
          <w:szCs w:val="24"/>
        </w:rPr>
        <w:t xml:space="preserve"> </w:t>
      </w:r>
      <w:proofErr w:type="spellStart"/>
      <w:r w:rsidRPr="004A63CC">
        <w:rPr>
          <w:sz w:val="24"/>
          <w:szCs w:val="24"/>
        </w:rPr>
        <w:t>drugim</w:t>
      </w:r>
      <w:proofErr w:type="spellEnd"/>
      <w:r w:rsidRPr="004A63CC">
        <w:rPr>
          <w:sz w:val="24"/>
          <w:szCs w:val="24"/>
        </w:rPr>
        <w:t xml:space="preserve"> </w:t>
      </w:r>
      <w:proofErr w:type="spellStart"/>
      <w:r w:rsidRPr="004A63CC">
        <w:rPr>
          <w:sz w:val="24"/>
          <w:szCs w:val="24"/>
        </w:rPr>
        <w:t>sportovima</w:t>
      </w:r>
      <w:proofErr w:type="spellEnd"/>
      <w:r w:rsidRPr="004A63CC">
        <w:rPr>
          <w:sz w:val="24"/>
          <w:szCs w:val="24"/>
        </w:rPr>
        <w:t>.</w:t>
      </w:r>
    </w:p>
    <w:p w14:paraId="5D1BE11E" w14:textId="77777777" w:rsidR="00AA0ADD" w:rsidRPr="004A63CC" w:rsidRDefault="00AA0ADD">
      <w:pPr>
        <w:rPr>
          <w:sz w:val="24"/>
          <w:szCs w:val="24"/>
        </w:rPr>
      </w:pPr>
    </w:p>
    <w:p w14:paraId="78C6D8B1" w14:textId="77777777" w:rsidR="0069670A" w:rsidRPr="004A63CC" w:rsidRDefault="00000000">
      <w:pPr>
        <w:pStyle w:val="Heading2"/>
        <w:rPr>
          <w:sz w:val="28"/>
          <w:szCs w:val="28"/>
        </w:rPr>
      </w:pPr>
      <w:r w:rsidRPr="004A63CC">
        <w:rPr>
          <w:sz w:val="28"/>
          <w:szCs w:val="28"/>
        </w:rPr>
        <w:t>IT i vannastavne aktivnosti</w:t>
      </w:r>
    </w:p>
    <w:p w14:paraId="7F73E77F" w14:textId="77777777" w:rsidR="0069670A" w:rsidRPr="004A63CC" w:rsidRDefault="00000000">
      <w:pPr>
        <w:rPr>
          <w:sz w:val="24"/>
          <w:szCs w:val="24"/>
        </w:rPr>
      </w:pPr>
      <w:r w:rsidRPr="004A63CC">
        <w:rPr>
          <w:sz w:val="24"/>
          <w:szCs w:val="24"/>
        </w:rPr>
        <w:t>Ljubav prema tehnologiji i programiranju razvijam od malih nogu kroz samostalno učenje i školu “Mali programer”, gdje sam učestvovao na mnogim takmičenjima iz programiranja, web dizajna i robotike. Posjedujem znanje iz HTML-a, CSS-a, JavaScript-a, Microsoft Office paketa, te osnove Pythona i C++ jezika. Imam vlastite projekte, od kojih sam neke i finansijski unovčio. Pored toga, volontiram u 'Centru za edukaciju mladih' i redovno učestvujem u edukacijama i projektima širom BiH.</w:t>
      </w:r>
    </w:p>
    <w:p w14:paraId="57656FD3" w14:textId="77777777" w:rsidR="00AA0ADD" w:rsidRDefault="00AA0ADD" w:rsidP="00AA0ADD">
      <w:pPr>
        <w:pStyle w:val="Heading2"/>
        <w:rPr>
          <w:sz w:val="28"/>
          <w:szCs w:val="28"/>
        </w:rPr>
      </w:pPr>
    </w:p>
    <w:p w14:paraId="11F42BEE" w14:textId="2E358CC0" w:rsidR="00AA0ADD" w:rsidRPr="00AA0ADD" w:rsidRDefault="00000000" w:rsidP="00AA0ADD">
      <w:pPr>
        <w:pStyle w:val="Heading2"/>
        <w:rPr>
          <w:sz w:val="28"/>
          <w:szCs w:val="28"/>
        </w:rPr>
      </w:pPr>
      <w:proofErr w:type="spellStart"/>
      <w:r w:rsidRPr="004A63CC">
        <w:rPr>
          <w:sz w:val="28"/>
          <w:szCs w:val="28"/>
        </w:rPr>
        <w:t>Interesovanj</w:t>
      </w:r>
      <w:r w:rsidR="00AA0ADD">
        <w:rPr>
          <w:sz w:val="28"/>
          <w:szCs w:val="28"/>
        </w:rPr>
        <w:t>a</w:t>
      </w:r>
      <w:proofErr w:type="spellEnd"/>
    </w:p>
    <w:p w14:paraId="339AA0CD" w14:textId="77777777" w:rsidR="0069670A" w:rsidRPr="004A63CC" w:rsidRDefault="00000000">
      <w:pPr>
        <w:rPr>
          <w:sz w:val="24"/>
          <w:szCs w:val="24"/>
        </w:rPr>
      </w:pPr>
      <w:r w:rsidRPr="004A63CC">
        <w:rPr>
          <w:sz w:val="24"/>
          <w:szCs w:val="24"/>
        </w:rPr>
        <w:t>Zanima me tehnologija, sport i takmičenja, a posebno motorsport i Formula 1, koje strastveno pratim u slobodno vrijeme.</w:t>
      </w:r>
    </w:p>
    <w:sectPr w:rsidR="0069670A" w:rsidRPr="004A6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028281">
    <w:abstractNumId w:val="8"/>
  </w:num>
  <w:num w:numId="2" w16cid:durableId="49545796">
    <w:abstractNumId w:val="6"/>
  </w:num>
  <w:num w:numId="3" w16cid:durableId="1133213000">
    <w:abstractNumId w:val="5"/>
  </w:num>
  <w:num w:numId="4" w16cid:durableId="294221844">
    <w:abstractNumId w:val="4"/>
  </w:num>
  <w:num w:numId="5" w16cid:durableId="1047417695">
    <w:abstractNumId w:val="7"/>
  </w:num>
  <w:num w:numId="6" w16cid:durableId="350422706">
    <w:abstractNumId w:val="3"/>
  </w:num>
  <w:num w:numId="7" w16cid:durableId="830214280">
    <w:abstractNumId w:val="2"/>
  </w:num>
  <w:num w:numId="8" w16cid:durableId="698897429">
    <w:abstractNumId w:val="1"/>
  </w:num>
  <w:num w:numId="9" w16cid:durableId="40496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11"/>
    <w:rsid w:val="0006063C"/>
    <w:rsid w:val="000F71E5"/>
    <w:rsid w:val="00144128"/>
    <w:rsid w:val="0015074B"/>
    <w:rsid w:val="0029639D"/>
    <w:rsid w:val="00326F90"/>
    <w:rsid w:val="004A63CC"/>
    <w:rsid w:val="004E1303"/>
    <w:rsid w:val="00632E66"/>
    <w:rsid w:val="0069670A"/>
    <w:rsid w:val="006B1780"/>
    <w:rsid w:val="009708C3"/>
    <w:rsid w:val="00AA0A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17C094"/>
  <w14:defaultImageDpi w14:val="300"/>
  <w15:docId w15:val="{57F96675-4A14-4F75-A6B7-77618092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C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vedad h.</cp:lastModifiedBy>
  <cp:revision>7</cp:revision>
  <dcterms:created xsi:type="dcterms:W3CDTF">2013-12-23T23:15:00Z</dcterms:created>
  <dcterms:modified xsi:type="dcterms:W3CDTF">2025-06-08T20:57:00Z</dcterms:modified>
  <cp:category/>
</cp:coreProperties>
</file>